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PFL Project One</w:t>
      </w:r>
    </w:p>
    <w:p>
      <w:pPr>
        <w:jc w:val="center"/>
      </w:pPr>
      <w:r>
        <w:rPr>
          <w:b/>
          <w:sz w:val="36"/>
        </w:rPr>
        <w:t>High Level Design Document</w:t>
      </w:r>
    </w:p>
    <w:p/>
    <w:p>
      <w:pPr>
        <w:jc w:val="center"/>
      </w:pPr>
      <w:r>
        <w:t>Version: 1.0</w:t>
      </w:r>
    </w:p>
    <w:p>
      <w:pPr>
        <w:jc w:val="center"/>
      </w:pPr>
      <w:r>
        <w:t>Date: April 12, 2025</w:t>
      </w:r>
    </w:p>
    <w:p>
      <w:pPr>
        <w:jc w:val="center"/>
      </w:pPr>
      <w:r>
        <w:t>Author: Architecture Team</w:t>
      </w:r>
    </w:p>
    <w:p>
      <w:r>
        <w:br w:type="page"/>
      </w:r>
    </w:p>
    <w:p>
      <w:pPr>
        <w:pStyle w:val="TOCTitle"/>
        <w:jc w:val="center"/>
      </w:pPr>
      <w:r>
        <w:t>Table of Contents</w:t>
      </w:r>
    </w:p>
    <w:p/>
    <w:p>
      <w:r>
        <w:fldChar w:fldCharType="begin"/>
        <w:instrText xml:space="preserve">TOC \o "1-3" \h \z \u</w:instrText>
        <w:fldChar w:fldCharType="separate"/>
        <w:t>Right-click to update table of contents.</w:t>
        <w:fldChar w:fldCharType="end"/>
      </w:r>
    </w:p>
    <w:p>
      <w:r>
        <w:br w:type="page"/>
      </w:r>
    </w:p>
    <w:p>
      <w:pPr>
        <w:pStyle w:val="Heading1"/>
      </w:pPr>
      <w:r>
        <w:t>Introduction</w:t>
      </w:r>
    </w:p>
    <w:p>
      <w:r>
        <w:t>Residential Electrician App</w:t>
      </w:r>
    </w:p>
    <w:p>
      <w:pPr>
        <w:pStyle w:val="Heading1"/>
      </w:pPr>
      <w:r>
        <w:t>System Overview</w:t>
      </w:r>
    </w:p>
    <w:p>
      <w:r>
        <w:t>The system is designed to meet business and technical requirements with modular components and scalable architecture.</w:t>
      </w:r>
    </w:p>
    <w:p>
      <w:pPr>
        <w:pStyle w:val="Heading1"/>
      </w:pPr>
      <w:r>
        <w:t>Architecture Overview</w:t>
      </w:r>
    </w:p>
    <w:p>
      <w:r>
        <w:t>This section provides a high-level overview of the system architecture.</w:t>
      </w:r>
    </w:p>
    <w:p>
      <w:pPr>
        <w:pStyle w:val="Heading1"/>
      </w:pPr>
      <w:r>
        <w:t>Architecture Principles</w:t>
      </w:r>
    </w:p>
    <w:p>
      <w:pPr>
        <w:pStyle w:val="ListBullet"/>
      </w:pPr>
      <w:r>
        <w:t>- Separation of concerns</w:t>
      </w:r>
    </w:p>
    <w:p>
      <w:pPr>
        <w:pStyle w:val="ListBullet"/>
      </w:pPr>
      <w:r>
        <w:t>- Loose coupling</w:t>
      </w:r>
    </w:p>
    <w:p>
      <w:pPr>
        <w:pStyle w:val="ListBullet"/>
      </w:pPr>
      <w:r>
        <w:t>- High cohesion</w:t>
      </w:r>
    </w:p>
    <w:p>
      <w:pPr>
        <w:pStyle w:val="ListBullet"/>
      </w:pPr>
      <w:r>
        <w:t>- Scalability</w:t>
      </w:r>
    </w:p>
    <w:p>
      <w:pPr>
        <w:pStyle w:val="ListBullet"/>
      </w:pPr>
      <w:r>
        <w:t>- Security by design</w:t>
      </w:r>
    </w:p>
    <w:p>
      <w:pPr>
        <w:pStyle w:val="Heading1"/>
      </w:pPr>
      <w:r>
        <w:t>Technology Stack</w:t>
      </w:r>
    </w:p>
    <w:p>
      <w:r>
        <w:t>This section describes the technologies used across different layers of the application.</w:t>
      </w:r>
    </w:p>
    <w:p>
      <w:pPr>
        <w:pStyle w:val="Heading1"/>
      </w:pPr>
      <w:r>
        <w:t>Data Architecture</w:t>
      </w:r>
    </w:p>
    <w:p>
      <w:r>
        <w:t>This section outlines the data architecture strategy including storage, modeling, and flow.</w:t>
      </w:r>
    </w:p>
    <w:p>
      <w:pPr>
        <w:pStyle w:val="Heading1"/>
      </w:pPr>
      <w:r>
        <w:t>Security Architecture</w:t>
      </w:r>
    </w:p>
    <w:p>
      <w:r>
        <w:t>This section describes the security mechanisms employed to protect the system and its data.</w:t>
      </w:r>
    </w:p>
    <w:p>
      <w:pPr>
        <w:pStyle w:val="Heading1"/>
      </w:pPr>
      <w:r>
        <w:t>Deployment Architecture</w:t>
      </w:r>
    </w:p>
    <w:p>
      <w:r>
        <w:t>The application is deployed across multiple environments to ensure robustness and reliability.</w:t>
      </w:r>
    </w:p>
    <w:p>
      <w:pPr>
        <w:pStyle w:val="Heading1"/>
      </w:pPr>
      <w:r>
        <w:t>Operational Considerations</w:t>
      </w:r>
    </w:p>
    <w:p>
      <w:r>
        <w:t>This section outlines monitoring, logging, backup, and DR strategies.</w:t>
      </w:r>
    </w:p>
    <w:p>
      <w:pPr>
        <w:pStyle w:val="Heading1"/>
      </w:pPr>
      <w:r>
        <w:t>Appendices</w:t>
      </w:r>
    </w:p>
    <w:p>
      <w:r>
        <w:t>This section includes supporting information such as definitions and acronyms.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Term/Acronym</w:t>
            </w:r>
          </w:p>
        </w:tc>
        <w:tc>
          <w:tcPr>
            <w:tcW w:type="dxa" w:w="4320"/>
          </w:tcPr>
          <w:p>
            <w:r>
              <w:t>Definition</w:t>
            </w:r>
          </w:p>
        </w:tc>
      </w:tr>
      <w:tr>
        <w:tc>
          <w:tcPr>
            <w:tcW w:type="dxa" w:w="4320"/>
          </w:tcPr>
          <w:p>
            <w:r>
              <w:t>API</w:t>
            </w:r>
          </w:p>
        </w:tc>
        <w:tc>
          <w:tcPr>
            <w:tcW w:type="dxa" w:w="4320"/>
          </w:tcPr>
          <w:p>
            <w:r>
              <w:t>Application Programming Interface</w:t>
            </w:r>
          </w:p>
        </w:tc>
      </w:tr>
      <w:tr>
        <w:tc>
          <w:tcPr>
            <w:tcW w:type="dxa" w:w="4320"/>
          </w:tcPr>
          <w:p>
            <w:r>
              <w:t>HLDD</w:t>
            </w:r>
          </w:p>
        </w:tc>
        <w:tc>
          <w:tcPr>
            <w:tcW w:type="dxa" w:w="4320"/>
          </w:tcPr>
          <w:p>
            <w:r>
              <w:t>High Level Design Document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Calibri" w:hAnsi="Calibr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Calibri" w:hAnsi="Calibri"/>
      <w:b/>
      <w:bCs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OCTitle">
    <w:name w:val="TOC Title"/>
    <w:rPr>
      <w:rFonts w:ascii="Calibri" w:hAnsi="Calibri"/>
      <w:b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 Project One High Level Design Document</dc:title>
  <dc:subject>Architecture Documentation</dc:subject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